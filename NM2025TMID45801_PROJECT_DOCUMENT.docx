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02022" w14:textId="77777777" w:rsidR="0065682E" w:rsidRDefault="00000000">
      <w:pPr>
        <w:pStyle w:val="Heading3"/>
        <w:keepNext w:val="0"/>
        <w:keepLines w:val="0"/>
        <w:shd w:val="clear" w:color="auto" w:fill="FFFFFF"/>
        <w:spacing w:before="240" w:after="120" w:line="456" w:lineRule="atLeast"/>
        <w:rPr>
          <w:rFonts w:eastAsia="sans-serif" w:cs="sans-serif"/>
          <w:color w:val="548DD4" w:themeColor="text2" w:themeTint="99"/>
          <w:sz w:val="56"/>
          <w:szCs w:val="56"/>
        </w:rPr>
      </w:pPr>
      <w:proofErr w:type="spellStart"/>
      <w:r>
        <w:rPr>
          <w:rFonts w:eastAsia="sans-serif" w:cs="sans-serif"/>
          <w:color w:val="548DD4" w:themeColor="text2" w:themeTint="99"/>
          <w:sz w:val="56"/>
          <w:szCs w:val="56"/>
          <w:shd w:val="clear" w:color="auto" w:fill="FFFFFF"/>
        </w:rPr>
        <w:t>InsightStream</w:t>
      </w:r>
      <w:proofErr w:type="spellEnd"/>
      <w:r>
        <w:rPr>
          <w:rFonts w:eastAsia="sans-serif" w:cs="sans-serif"/>
          <w:color w:val="548DD4" w:themeColor="text2" w:themeTint="99"/>
          <w:sz w:val="56"/>
          <w:szCs w:val="56"/>
          <w:shd w:val="clear" w:color="auto" w:fill="FFFFFF"/>
        </w:rPr>
        <w:t>: Navigate the News Landscape</w:t>
      </w:r>
    </w:p>
    <w:p w14:paraId="2ADD5E44" w14:textId="77777777" w:rsidR="0065682E" w:rsidRDefault="00000000">
      <w:pPr>
        <w:pStyle w:val="Title"/>
      </w:pPr>
      <w:r>
        <w:t>Project Documentation</w:t>
      </w:r>
    </w:p>
    <w:p w14:paraId="09762D19" w14:textId="77777777" w:rsidR="0065682E" w:rsidRDefault="00000000">
      <w:pPr>
        <w:jc w:val="center"/>
      </w:pPr>
      <w:r>
        <w:t>A React.js Based Web Application</w:t>
      </w:r>
    </w:p>
    <w:p w14:paraId="15ACDC1F" w14:textId="77777777" w:rsidR="0065682E" w:rsidRDefault="00000000">
      <w:pPr>
        <w:rPr>
          <w:lang w:val="en-GB"/>
        </w:rPr>
      </w:pPr>
      <w:r>
        <w:rPr>
          <w:lang w:val="en-GB"/>
        </w:rPr>
        <w:t xml:space="preserve">ST JOSEPH’S COLLEGE OF ARTS AND SCIENCE FOR </w:t>
      </w:r>
      <w:proofErr w:type="gramStart"/>
      <w:r>
        <w:rPr>
          <w:lang w:val="en-GB"/>
        </w:rPr>
        <w:t>WOMENS,HOSUR</w:t>
      </w:r>
      <w:proofErr w:type="gramEnd"/>
    </w:p>
    <w:p w14:paraId="2385420B" w14:textId="77777777" w:rsidR="0065682E" w:rsidRDefault="00000000">
      <w:pPr>
        <w:rPr>
          <w:lang w:val="en-GB"/>
        </w:rPr>
      </w:pPr>
      <w:r>
        <w:br/>
      </w:r>
      <w:r>
        <w:rPr>
          <w:lang w:val="en-GB"/>
        </w:rPr>
        <w:t xml:space="preserve">PREPARED </w:t>
      </w:r>
      <w:proofErr w:type="gramStart"/>
      <w:r>
        <w:rPr>
          <w:lang w:val="en-GB"/>
        </w:rPr>
        <w:t>BY :</w:t>
      </w:r>
      <w:proofErr w:type="gramEnd"/>
      <w:r>
        <w:rPr>
          <w:lang w:val="en-GB"/>
        </w:rPr>
        <w:t xml:space="preserve"> </w:t>
      </w:r>
    </w:p>
    <w:p w14:paraId="4A435CFD" w14:textId="4BDE1623" w:rsidR="0065682E" w:rsidRDefault="00000000">
      <w:pPr>
        <w:rPr>
          <w:lang w:val="en-GB"/>
        </w:rPr>
      </w:pPr>
      <w:r>
        <w:rPr>
          <w:lang w:val="en-GB"/>
        </w:rPr>
        <w:t xml:space="preserve">TEAM </w:t>
      </w:r>
      <w:proofErr w:type="gramStart"/>
      <w:r>
        <w:rPr>
          <w:lang w:val="en-GB"/>
        </w:rPr>
        <w:t>LEADER :</w:t>
      </w:r>
      <w:proofErr w:type="gramEnd"/>
      <w:r>
        <w:rPr>
          <w:lang w:val="en-GB"/>
        </w:rPr>
        <w:t xml:space="preserve"> </w:t>
      </w:r>
      <w:r w:rsidR="00651444">
        <w:rPr>
          <w:lang w:val="en-GB"/>
        </w:rPr>
        <w:t>EVANGELIN JEBA D</w:t>
      </w:r>
    </w:p>
    <w:p w14:paraId="15532A35" w14:textId="77777777" w:rsidR="0065682E" w:rsidRDefault="00000000">
      <w:pPr>
        <w:rPr>
          <w:lang w:val="en-GB"/>
        </w:rPr>
      </w:pPr>
      <w:r>
        <w:rPr>
          <w:lang w:val="en-GB"/>
        </w:rPr>
        <w:t xml:space="preserve">TEAM </w:t>
      </w:r>
      <w:proofErr w:type="gramStart"/>
      <w:r>
        <w:rPr>
          <w:lang w:val="en-GB"/>
        </w:rPr>
        <w:t>MEMBERS :</w:t>
      </w:r>
      <w:proofErr w:type="gramEnd"/>
    </w:p>
    <w:p w14:paraId="3286F3FE" w14:textId="21886523" w:rsidR="0065682E" w:rsidRDefault="00651444">
      <w:pPr>
        <w:rPr>
          <w:lang w:val="en-GB"/>
        </w:rPr>
      </w:pPr>
      <w:r>
        <w:rPr>
          <w:lang w:val="en-GB"/>
        </w:rPr>
        <w:t>DURGA S</w:t>
      </w:r>
    </w:p>
    <w:p w14:paraId="7E4B2EB6" w14:textId="587491DA" w:rsidR="0065682E" w:rsidRDefault="00651444">
      <w:pPr>
        <w:rPr>
          <w:lang w:val="en-GB"/>
        </w:rPr>
      </w:pPr>
      <w:r>
        <w:rPr>
          <w:lang w:val="en-GB"/>
        </w:rPr>
        <w:t>ASVIYA BANU S</w:t>
      </w:r>
    </w:p>
    <w:p w14:paraId="254BFB59" w14:textId="296D37A5" w:rsidR="0065682E" w:rsidRDefault="00651444">
      <w:pPr>
        <w:rPr>
          <w:lang w:val="en-GB"/>
        </w:rPr>
      </w:pPr>
      <w:r>
        <w:rPr>
          <w:lang w:val="en-GB"/>
        </w:rPr>
        <w:t>KUSHMA A</w:t>
      </w:r>
    </w:p>
    <w:p w14:paraId="1989080F" w14:textId="77777777" w:rsidR="00651444" w:rsidRDefault="00651444">
      <w:r>
        <w:t>MOHAMMADI MISRA A</w:t>
      </w:r>
    </w:p>
    <w:p w14:paraId="6EF6494A" w14:textId="2F603975" w:rsidR="0065682E" w:rsidRDefault="00000000">
      <w:r>
        <w:br/>
        <w:t>1. General Project Description</w:t>
      </w:r>
    </w:p>
    <w:p w14:paraId="7966926B" w14:textId="77777777" w:rsidR="0065682E" w:rsidRDefault="00000000">
      <w:pPr>
        <w:pStyle w:val="Heading2"/>
      </w:pPr>
      <w:r>
        <w:t>1.1 Abstract</w:t>
      </w:r>
    </w:p>
    <w:p w14:paraId="6F0BFA7F" w14:textId="77777777" w:rsidR="0065682E" w:rsidRDefault="00000000">
      <w:r>
        <w:t>This project is a news website built using React.js that delivers the latest articles and top stories to users in a clean, responsive, and modern design. The system is structured to provide category-based news browsing, newsletters, and interactive features like navigation, search, and subscriptions. The objective of this project is to create a lightweight, dynamic, and scalable platform for publishing and consuming news content.</w:t>
      </w:r>
    </w:p>
    <w:p w14:paraId="3995BC12" w14:textId="77777777" w:rsidR="0065682E" w:rsidRDefault="00000000">
      <w:pPr>
        <w:pStyle w:val="Heading2"/>
      </w:pPr>
      <w:r>
        <w:t>1.2 Objectives</w:t>
      </w:r>
    </w:p>
    <w:p w14:paraId="405CC19A" w14:textId="77777777" w:rsidR="0065682E" w:rsidRDefault="00000000">
      <w:r>
        <w:t>- To design a modern, user-friendly news website.</w:t>
      </w:r>
      <w:r>
        <w:br/>
        <w:t>- To implement reusable and modular React.js components.</w:t>
      </w:r>
      <w:r>
        <w:br/>
        <w:t>- To display categorized news content dynamically.</w:t>
      </w:r>
      <w:r>
        <w:br/>
        <w:t>- To enable users to subscribe to newsletters.</w:t>
      </w:r>
      <w:r>
        <w:br/>
        <w:t>- To create a responsive layout suitable for desktop and mobile users.</w:t>
      </w:r>
    </w:p>
    <w:p w14:paraId="417BFA3A" w14:textId="77777777" w:rsidR="0065682E" w:rsidRDefault="00000000">
      <w:pPr>
        <w:pStyle w:val="Heading2"/>
      </w:pPr>
      <w:r>
        <w:lastRenderedPageBreak/>
        <w:t>1.3 Features</w:t>
      </w:r>
    </w:p>
    <w:p w14:paraId="4C3B4F46" w14:textId="77777777" w:rsidR="0065682E" w:rsidRDefault="00000000">
      <w:r>
        <w:t>- Homepage with top stories and highlighted articles.</w:t>
      </w:r>
      <w:r>
        <w:br/>
        <w:t>- Categorized news pages.</w:t>
      </w:r>
      <w:r>
        <w:br/>
        <w:t>- Newsletter subscription system.</w:t>
      </w:r>
      <w:r>
        <w:br/>
        <w:t>- Responsive Navbar and Footer.</w:t>
      </w:r>
      <w:r>
        <w:br/>
        <w:t>- Search-friendly layout with SEO-ready structure.</w:t>
      </w:r>
      <w:r>
        <w:br/>
        <w:t>- Styled using modular CSS for maintainability.</w:t>
      </w:r>
    </w:p>
    <w:p w14:paraId="1A5CFFDB" w14:textId="77777777" w:rsidR="0065682E" w:rsidRDefault="00000000">
      <w:pPr>
        <w:pStyle w:val="Heading2"/>
      </w:pPr>
      <w:r>
        <w:t>1.4 Results</w:t>
      </w:r>
    </w:p>
    <w:p w14:paraId="7CD03CB6" w14:textId="77777777" w:rsidR="0065682E" w:rsidRDefault="00000000">
      <w:r>
        <w:t xml:space="preserve">The resulting project is a functional React.js web application that can be deployed on platforms like Netlify, </w:t>
      </w:r>
      <w:proofErr w:type="spellStart"/>
      <w:r>
        <w:t>Vercel</w:t>
      </w:r>
      <w:proofErr w:type="spellEnd"/>
      <w:r>
        <w:t>, or any Node.js supported hosting service. The application provides seamless navigation, organized news presentation, and a smooth user experience.</w:t>
      </w:r>
    </w:p>
    <w:p w14:paraId="5BB60F3F" w14:textId="77777777" w:rsidR="0065682E" w:rsidRDefault="00000000">
      <w:pPr>
        <w:pStyle w:val="Heading2"/>
      </w:pPr>
      <w:r>
        <w:t>1.5 Conclusion &amp; Future Scope</w:t>
      </w:r>
    </w:p>
    <w:p w14:paraId="7273CAE9" w14:textId="77777777" w:rsidR="0065682E" w:rsidRDefault="00000000">
      <w:r>
        <w:t>This project demonstrates how React.js can be leveraged to build modular, scalable, and visually appealing web applications. In the future, features like real-time API integration for fetching live news, user accounts, personalized recommendations, and an admin panel for managing content can be added to enhance functionality.</w:t>
      </w:r>
    </w:p>
    <w:p w14:paraId="5F3C437B" w14:textId="77777777" w:rsidR="0065682E" w:rsidRDefault="00000000">
      <w:pPr>
        <w:pStyle w:val="Heading1"/>
      </w:pPr>
      <w:r>
        <w:t>2. Technical Documentation</w:t>
      </w:r>
    </w:p>
    <w:p w14:paraId="25F5A2D2" w14:textId="77777777" w:rsidR="0065682E" w:rsidRDefault="00000000">
      <w:pPr>
        <w:pStyle w:val="Heading2"/>
      </w:pPr>
      <w:r>
        <w:t>2.1 Technology Stack</w:t>
      </w:r>
    </w:p>
    <w:p w14:paraId="5B7423A9" w14:textId="77777777" w:rsidR="0065682E" w:rsidRDefault="00000000">
      <w:r>
        <w:t>- **Frontend Framework**: React.js</w:t>
      </w:r>
      <w:r>
        <w:br/>
        <w:t>- **Language**: JavaScript (ES6+)</w:t>
      </w:r>
      <w:r>
        <w:br/>
        <w:t>- **Styling**: CSS Modules</w:t>
      </w:r>
      <w:r>
        <w:br/>
        <w:t xml:space="preserve">- **Build Tool**: Node.js with </w:t>
      </w:r>
      <w:proofErr w:type="spellStart"/>
      <w:r>
        <w:t>npm</w:t>
      </w:r>
      <w:proofErr w:type="spellEnd"/>
      <w:r>
        <w:br/>
        <w:t xml:space="preserve">- **Deployment**: Supports platforms like Netlify, </w:t>
      </w:r>
      <w:proofErr w:type="spellStart"/>
      <w:r>
        <w:t>Vercel</w:t>
      </w:r>
      <w:proofErr w:type="spellEnd"/>
      <w:r>
        <w:t>, or GitHub Pages</w:t>
      </w:r>
    </w:p>
    <w:p w14:paraId="1188EE47" w14:textId="77777777" w:rsidR="0065682E" w:rsidRDefault="00000000">
      <w:pPr>
        <w:pStyle w:val="Heading2"/>
      </w:pPr>
      <w:r>
        <w:t>2.2 Project Structure</w:t>
      </w:r>
    </w:p>
    <w:p w14:paraId="4D29D223" w14:textId="77777777" w:rsidR="0065682E" w:rsidRDefault="00000000">
      <w:r>
        <w:t>The project contains the following major directories and files:</w:t>
      </w:r>
      <w:r>
        <w:br/>
      </w:r>
      <w:r>
        <w:br/>
        <w:t>• public/ - Contains static assets (HTML, icons, manifest).</w:t>
      </w:r>
      <w:r>
        <w:br/>
        <w:t xml:space="preserve">• </w:t>
      </w:r>
      <w:proofErr w:type="spellStart"/>
      <w:r>
        <w:t>src</w:t>
      </w:r>
      <w:proofErr w:type="spellEnd"/>
      <w:r>
        <w:t>/ - Contains the source code.</w:t>
      </w:r>
      <w:r>
        <w:br/>
        <w:t xml:space="preserve">    - index.js: Entry point of the React app.</w:t>
      </w:r>
      <w:r>
        <w:br/>
        <w:t xml:space="preserve">    - App.js: Root component that defines routing and layout.</w:t>
      </w:r>
      <w:r>
        <w:br/>
        <w:t xml:space="preserve">    - components/: Holds reusable React components (Navbar, Footer, Newsletter, </w:t>
      </w:r>
      <w:proofErr w:type="spellStart"/>
      <w:r>
        <w:t>TopStories</w:t>
      </w:r>
      <w:proofErr w:type="spellEnd"/>
      <w:r>
        <w:t>).</w:t>
      </w:r>
      <w:r>
        <w:br/>
        <w:t xml:space="preserve">    - styles/: CSS files for modular styling.</w:t>
      </w:r>
      <w:r>
        <w:br/>
        <w:t xml:space="preserve">• </w:t>
      </w:r>
      <w:proofErr w:type="spellStart"/>
      <w:r>
        <w:t>package.json</w:t>
      </w:r>
      <w:proofErr w:type="spellEnd"/>
      <w:r>
        <w:t xml:space="preserve"> - Manages dependencies and scripts.</w:t>
      </w:r>
      <w:r>
        <w:br/>
        <w:t>• README.md - Documentation and usage guide.</w:t>
      </w:r>
    </w:p>
    <w:p w14:paraId="586F7955" w14:textId="77777777" w:rsidR="0065682E" w:rsidRDefault="00000000">
      <w:pPr>
        <w:pStyle w:val="Heading2"/>
      </w:pPr>
      <w:r>
        <w:lastRenderedPageBreak/>
        <w:t>2.3 Component Overview</w:t>
      </w:r>
    </w:p>
    <w:p w14:paraId="478E8BF1" w14:textId="77777777" w:rsidR="0065682E" w:rsidRDefault="00000000">
      <w:r>
        <w:t>- **</w:t>
      </w:r>
      <w:proofErr w:type="spellStart"/>
      <w:r>
        <w:t>Navbar.jsx</w:t>
      </w:r>
      <w:proofErr w:type="spellEnd"/>
      <w:r>
        <w:t>**: Provides navigation across categories.</w:t>
      </w:r>
      <w:r>
        <w:br/>
        <w:t>- **Hero Section**: Displays highlighted news.</w:t>
      </w:r>
      <w:r>
        <w:br/>
        <w:t>- **</w:t>
      </w:r>
      <w:proofErr w:type="spellStart"/>
      <w:r>
        <w:t>TopStories.jsx</w:t>
      </w:r>
      <w:proofErr w:type="spellEnd"/>
      <w:r>
        <w:t>**: Lists trending or top articles.</w:t>
      </w:r>
      <w:r>
        <w:br/>
        <w:t>- **</w:t>
      </w:r>
      <w:proofErr w:type="spellStart"/>
      <w:r>
        <w:t>NewsLetter.jsx</w:t>
      </w:r>
      <w:proofErr w:type="spellEnd"/>
      <w:r>
        <w:t>**: Allows users to subscribe.</w:t>
      </w:r>
      <w:r>
        <w:br/>
        <w:t>- **</w:t>
      </w:r>
      <w:proofErr w:type="spellStart"/>
      <w:r>
        <w:t>Footer.jsx</w:t>
      </w:r>
      <w:proofErr w:type="spellEnd"/>
      <w:r>
        <w:t>**: Contains website footer information.</w:t>
      </w:r>
      <w:r>
        <w:br/>
      </w:r>
    </w:p>
    <w:p w14:paraId="429B8321" w14:textId="77777777" w:rsidR="0065682E" w:rsidRDefault="00000000">
      <w:pPr>
        <w:pStyle w:val="Heading2"/>
      </w:pPr>
      <w:r>
        <w:t>2.4 Workflow</w:t>
      </w:r>
    </w:p>
    <w:p w14:paraId="63025603" w14:textId="77777777" w:rsidR="0065682E" w:rsidRDefault="00000000">
      <w:r>
        <w:t>1. User visits the homepage served by index.html.</w:t>
      </w:r>
      <w:r>
        <w:br/>
        <w:t>2. React.js initializes and renders App.js.</w:t>
      </w:r>
      <w:r>
        <w:br/>
        <w:t>3. Navbar and Footer are loaded globally.</w:t>
      </w:r>
      <w:r>
        <w:br/>
        <w:t>4. The homepage displays top stories and featured articles.</w:t>
      </w:r>
      <w:r>
        <w:br/>
        <w:t>5. Users can navigate to categories, view news, and subscribe to newsletters.</w:t>
      </w:r>
      <w:r>
        <w:br/>
        <w:t xml:space="preserve">6. The app responds dynamically without full page reloads thanks to </w:t>
      </w:r>
      <w:proofErr w:type="spellStart"/>
      <w:r>
        <w:t>React’s</w:t>
      </w:r>
      <w:proofErr w:type="spellEnd"/>
      <w:r>
        <w:t xml:space="preserve"> virtual DOM.</w:t>
      </w:r>
    </w:p>
    <w:sectPr w:rsidR="006568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1B558" w14:textId="77777777" w:rsidR="00232591" w:rsidRDefault="00232591">
      <w:pPr>
        <w:spacing w:line="240" w:lineRule="auto"/>
      </w:pPr>
      <w:r>
        <w:separator/>
      </w:r>
    </w:p>
  </w:endnote>
  <w:endnote w:type="continuationSeparator" w:id="0">
    <w:p w14:paraId="76F6D112" w14:textId="77777777" w:rsidR="00232591" w:rsidRDefault="00232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ans-serif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6B2F0" w14:textId="77777777" w:rsidR="00232591" w:rsidRDefault="00232591">
      <w:pPr>
        <w:spacing w:after="0"/>
      </w:pPr>
      <w:r>
        <w:separator/>
      </w:r>
    </w:p>
  </w:footnote>
  <w:footnote w:type="continuationSeparator" w:id="0">
    <w:p w14:paraId="0F968A52" w14:textId="77777777" w:rsidR="00232591" w:rsidRDefault="002325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2058704169">
    <w:abstractNumId w:val="5"/>
  </w:num>
  <w:num w:numId="2" w16cid:durableId="1080055737">
    <w:abstractNumId w:val="3"/>
  </w:num>
  <w:num w:numId="3" w16cid:durableId="706445083">
    <w:abstractNumId w:val="2"/>
  </w:num>
  <w:num w:numId="4" w16cid:durableId="1357537616">
    <w:abstractNumId w:val="4"/>
  </w:num>
  <w:num w:numId="5" w16cid:durableId="649868597">
    <w:abstractNumId w:val="1"/>
  </w:num>
  <w:num w:numId="6" w16cid:durableId="139974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2591"/>
    <w:rsid w:val="0029639D"/>
    <w:rsid w:val="00326F90"/>
    <w:rsid w:val="00651444"/>
    <w:rsid w:val="0065682E"/>
    <w:rsid w:val="00A32C3F"/>
    <w:rsid w:val="00A822B5"/>
    <w:rsid w:val="00AA1D8D"/>
    <w:rsid w:val="00B47730"/>
    <w:rsid w:val="00CB0664"/>
    <w:rsid w:val="00E73EBA"/>
    <w:rsid w:val="00FC693F"/>
    <w:rsid w:val="00FE4BA3"/>
    <w:rsid w:val="0D965C76"/>
    <w:rsid w:val="38C2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51521"/>
  <w14:defaultImageDpi w14:val="300"/>
  <w15:docId w15:val="{63F1D7EF-F14D-4B4E-8089-389C7D4F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 w:qFormat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2</cp:revision>
  <dcterms:created xsi:type="dcterms:W3CDTF">2025-09-08T14:05:00Z</dcterms:created>
  <dcterms:modified xsi:type="dcterms:W3CDTF">2025-09-08T14:05:00Z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907310A09AC5426C97431F198A5DABF3_13</vt:lpwstr>
  </property>
</Properties>
</file>